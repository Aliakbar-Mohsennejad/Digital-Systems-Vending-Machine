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C370" w14:textId="77777777" w:rsidR="00CD3C43" w:rsidRDefault="007C0FEB">
      <w:pPr>
        <w:pStyle w:val="Heading1"/>
      </w:pPr>
      <w:r>
        <w:t>Digital Systems 1 Final Project - Vending Machine</w:t>
      </w:r>
    </w:p>
    <w:p w14:paraId="1BBD5557" w14:textId="77777777" w:rsidR="00CD3C43" w:rsidRDefault="007C0FEB">
      <w:r>
        <w:t xml:space="preserve">This project is the final assignment for the Digital Systems 1 course. It involves the design and simulation of a vending machine capable of selling two types of chocolates (20¢ and 45¢). The system </w:t>
      </w:r>
      <w:r>
        <w:t>accepts coins of 5¢, 10¢, and 25¢, calculates the total amount entered, dispenses the selected chocolate, and returns the remaining change. The total inserted amount is displayed using two seven-segment displays.</w:t>
      </w:r>
    </w:p>
    <w:p w14:paraId="497FA02E" w14:textId="77777777" w:rsidR="00CD3C43" w:rsidRDefault="007C0FEB">
      <w:pPr>
        <w:pStyle w:val="Heading2"/>
      </w:pPr>
      <w:r>
        <w:t>Features</w:t>
      </w:r>
    </w:p>
    <w:p w14:paraId="4030D9AE" w14:textId="77777777" w:rsidR="00CD3C43" w:rsidRDefault="007C0FEB">
      <w:r>
        <w:t>- Two chocolate products: Chocolat</w:t>
      </w:r>
      <w:r>
        <w:t>e A (20¢) and Chocolate B (45¢)</w:t>
      </w:r>
      <w:r>
        <w:br/>
        <w:t>- Accepts coins of 5¢, 10¢, and 25¢</w:t>
      </w:r>
      <w:r>
        <w:br/>
        <w:t>- Implements a Mealy finite state machine (FSM)</w:t>
      </w:r>
      <w:r>
        <w:br/>
        <w:t>- Displays total inserted amount on a dual seven-segment display</w:t>
      </w:r>
      <w:r>
        <w:br/>
        <w:t>- Returns change after product dispensing</w:t>
      </w:r>
      <w:r>
        <w:br/>
        <w:t>- Simulated in Proteus software</w:t>
      </w:r>
    </w:p>
    <w:p w14:paraId="2D1BC14D" w14:textId="77777777" w:rsidR="00CD3C43" w:rsidRDefault="007C0FEB">
      <w:pPr>
        <w:pStyle w:val="Heading2"/>
      </w:pPr>
      <w:r>
        <w:t>S</w:t>
      </w:r>
      <w:r>
        <w:t>tate Diagram</w:t>
      </w:r>
    </w:p>
    <w:p w14:paraId="1CD37FB1" w14:textId="77777777" w:rsidR="00CD3C43" w:rsidRDefault="007C0FEB">
      <w:r>
        <w:t>The following state diagram illustrates the Mealy FSM for the vending machine:</w:t>
      </w:r>
    </w:p>
    <w:p w14:paraId="78D65F2C" w14:textId="77777777" w:rsidR="00CD3C43" w:rsidRDefault="007C0FEB">
      <w:r>
        <w:rPr>
          <w:noProof/>
        </w:rPr>
        <w:drawing>
          <wp:inline distT="0" distB="0" distL="0" distR="0" wp14:anchorId="7145B74F" wp14:editId="1A9650EE">
            <wp:extent cx="5029200" cy="1984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0BD3" w14:textId="77777777" w:rsidR="00CD3C43" w:rsidRDefault="007C0FEB">
      <w:pPr>
        <w:pStyle w:val="Heading2"/>
      </w:pPr>
      <w:r>
        <w:t>Simulation Scenarios</w:t>
      </w:r>
    </w:p>
    <w:p w14:paraId="5CE88CC5" w14:textId="77777777" w:rsidR="00CD3C43" w:rsidRDefault="007C0FEB">
      <w:r>
        <w:t>Three different test scenarios were implemented in Proteus to validate the machine's functionality:</w:t>
      </w:r>
    </w:p>
    <w:p w14:paraId="606D49B7" w14:textId="77777777" w:rsidR="00CD3C43" w:rsidRDefault="007C0FEB">
      <w:pPr>
        <w:pStyle w:val="Heading3"/>
      </w:pPr>
      <w:r>
        <w:t>Scenario 1</w:t>
      </w:r>
    </w:p>
    <w:p w14:paraId="5BB1DDC0" w14:textId="77777777" w:rsidR="00CD3C43" w:rsidRDefault="007C0FEB">
      <w:r>
        <w:t>Selecting Chocolate A (20¢) wi</w:t>
      </w:r>
      <w:r>
        <w:t>th one 5¢ coin and two 10¢ coins.</w:t>
      </w:r>
    </w:p>
    <w:p w14:paraId="5194FAA5" w14:textId="77777777" w:rsidR="00CD3C43" w:rsidRDefault="007C0FEB">
      <w:r>
        <w:rPr>
          <w:noProof/>
        </w:rPr>
        <w:lastRenderedPageBreak/>
        <w:drawing>
          <wp:inline distT="0" distB="0" distL="0" distR="0" wp14:anchorId="13AB7E6D" wp14:editId="351DC569">
            <wp:extent cx="4572000" cy="3133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7B5C" w14:textId="77777777" w:rsidR="00CD3C43" w:rsidRDefault="007C0FEB">
      <w:pPr>
        <w:pStyle w:val="Heading3"/>
      </w:pPr>
      <w:r>
        <w:t>Scenario 2</w:t>
      </w:r>
    </w:p>
    <w:p w14:paraId="1F695616" w14:textId="77777777" w:rsidR="00CD3C43" w:rsidRDefault="007C0FEB">
      <w:r>
        <w:t>Selecting Chocolate A (20¢) with three 5¢ coins and one 25¢ coin.</w:t>
      </w:r>
    </w:p>
    <w:p w14:paraId="27183F6B" w14:textId="77777777" w:rsidR="00CD3C43" w:rsidRDefault="007C0FEB">
      <w:r>
        <w:rPr>
          <w:noProof/>
        </w:rPr>
        <w:drawing>
          <wp:inline distT="0" distB="0" distL="0" distR="0" wp14:anchorId="522B0E42" wp14:editId="58CECDE5">
            <wp:extent cx="4572000" cy="3269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2E7" w14:textId="77777777" w:rsidR="00CD3C43" w:rsidRDefault="007C0FEB">
      <w:pPr>
        <w:pStyle w:val="Heading3"/>
      </w:pPr>
      <w:r>
        <w:t>Scenario 3</w:t>
      </w:r>
    </w:p>
    <w:p w14:paraId="54ED2940" w14:textId="77777777" w:rsidR="00CD3C43" w:rsidRDefault="007C0FEB">
      <w:r>
        <w:t>Selecting Chocolate B (45¢) with two 25¢ coins.</w:t>
      </w:r>
    </w:p>
    <w:p w14:paraId="29545438" w14:textId="77777777" w:rsidR="00CD3C43" w:rsidRDefault="007C0FEB">
      <w:r>
        <w:rPr>
          <w:noProof/>
        </w:rPr>
        <w:lastRenderedPageBreak/>
        <w:drawing>
          <wp:inline distT="0" distB="0" distL="0" distR="0" wp14:anchorId="10BDB4D1" wp14:editId="58CE7B9C">
            <wp:extent cx="4572000" cy="371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543" w14:textId="77777777" w:rsidR="00CD3C43" w:rsidRDefault="007C0FEB">
      <w:pPr>
        <w:pStyle w:val="Heading2"/>
      </w:pPr>
      <w:r>
        <w:t>Components Used in Proteus</w:t>
      </w:r>
    </w:p>
    <w:p w14:paraId="75E3C8AA" w14:textId="77777777" w:rsidR="00CD3C43" w:rsidRDefault="007C0FEB">
      <w:r>
        <w:t>The project uses the following components:</w:t>
      </w:r>
      <w:r>
        <w:br/>
        <w:t>- 7SEG-BCD</w:t>
      </w:r>
      <w:r>
        <w:t xml:space="preserve"> (Seven Segment Display, Red &amp; Blue): Displays the inserted amount.</w:t>
      </w:r>
      <w:r>
        <w:br/>
        <w:t>- Logic Gates (AND, OR, XOR, NOT): Implements combinational logic.</w:t>
      </w:r>
      <w:r>
        <w:br/>
        <w:t>- 74HC74: D-type flip-flops for state storage.</w:t>
      </w:r>
      <w:r>
        <w:br/>
        <w:t>- 7485: Comparator for value checking.</w:t>
      </w:r>
      <w:r>
        <w:br/>
        <w:t>- 74161: 4-bit binary counter for t</w:t>
      </w:r>
      <w:r>
        <w:t>racking input.</w:t>
      </w:r>
      <w:r>
        <w:br/>
        <w:t>- LEDs (Red, Green, Blue): Indicate machine states and product dispense.</w:t>
      </w:r>
      <w:r>
        <w:br/>
        <w:t>- Buttons: Simulate coin insertion.</w:t>
      </w:r>
      <w:r>
        <w:br/>
        <w:t>- CLOCK: Provides clock pulses to drive the FSM.</w:t>
      </w:r>
    </w:p>
    <w:p w14:paraId="3E960CFB" w14:textId="77777777" w:rsidR="00CD3C43" w:rsidRDefault="007C0FEB">
      <w:r>
        <w:rPr>
          <w:noProof/>
        </w:rPr>
        <w:lastRenderedPageBreak/>
        <w:drawing>
          <wp:inline distT="0" distB="0" distL="0" distR="0" wp14:anchorId="0468E6AB" wp14:editId="4765DD2D">
            <wp:extent cx="2286000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7ae77b-3a41-4af0-8d81-679d6d68bdf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D054" w14:textId="77777777" w:rsidR="00CD3C43" w:rsidRDefault="007C0FEB">
      <w:pPr>
        <w:pStyle w:val="Heading2"/>
      </w:pPr>
      <w:r>
        <w:lastRenderedPageBreak/>
        <w:t>Full Circuit View</w:t>
      </w:r>
    </w:p>
    <w:p w14:paraId="5850E382" w14:textId="77777777" w:rsidR="00CD3C43" w:rsidRDefault="007C0FEB">
      <w:r>
        <w:rPr>
          <w:noProof/>
        </w:rPr>
        <w:drawing>
          <wp:inline distT="0" distB="0" distL="0" distR="0" wp14:anchorId="29E2E3E3" wp14:editId="004D3B75">
            <wp:extent cx="5486400" cy="51243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pic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C686" w14:textId="77777777" w:rsidR="00CD3C43" w:rsidRDefault="007C0FEB">
      <w:pPr>
        <w:pStyle w:val="Heading2"/>
      </w:pPr>
      <w:r>
        <w:t>State Table</w:t>
      </w:r>
    </w:p>
    <w:p w14:paraId="2DB0C36B" w14:textId="77777777" w:rsidR="00CD3C43" w:rsidRDefault="007C0FEB">
      <w:r>
        <w:t>The state table for the vending machine is as fol</w:t>
      </w:r>
      <w:r>
        <w:t>lows:</w:t>
      </w:r>
      <w:r>
        <w:br/>
      </w:r>
      <w:r>
        <w:br/>
        <w:t>Chocolate A (20¢):</w:t>
      </w:r>
      <w:r>
        <w:br/>
        <w:t>Present State | Input (¢) | Next State | Output</w:t>
      </w:r>
      <w:r>
        <w:br/>
        <w:t>--------------|-----------|------------|---------------------------</w:t>
      </w:r>
      <w:r>
        <w:br/>
        <w:t>S0            | 5         | S5         | -</w:t>
      </w:r>
      <w:r>
        <w:br/>
        <w:t>S5            | 10        | S15        | -</w:t>
      </w:r>
      <w:r>
        <w:br/>
        <w:t xml:space="preserve">S15           | 5         | </w:t>
      </w:r>
      <w:r>
        <w:t>S20        | Dispense A + Return Change</w:t>
      </w:r>
      <w:r>
        <w:br/>
        <w:t>S0            | 10        | S10        | -</w:t>
      </w:r>
      <w:r>
        <w:br/>
        <w:t>S10           | 10        | S20        | Dispense A + Return Change</w:t>
      </w:r>
      <w:r>
        <w:br/>
      </w:r>
      <w:r>
        <w:br/>
        <w:t>Chocolate B (45¢):</w:t>
      </w:r>
      <w:r>
        <w:br/>
        <w:t>Present State | Input (¢) | Next State | Output</w:t>
      </w:r>
      <w:r>
        <w:br/>
      </w:r>
      <w:r>
        <w:lastRenderedPageBreak/>
        <w:t>--------------|-----------|----------</w:t>
      </w:r>
      <w:r>
        <w:t>--|---------------------------</w:t>
      </w:r>
      <w:r>
        <w:br/>
        <w:t>S0            | 5         | S5         | -</w:t>
      </w:r>
      <w:r>
        <w:br/>
        <w:t>S5            | 10        | S15        | -</w:t>
      </w:r>
      <w:r>
        <w:br/>
        <w:t>S15           | 10        | S25        | -</w:t>
      </w:r>
      <w:r>
        <w:br/>
        <w:t>S25           | 20        | S45        | Dispense B + Return Change</w:t>
      </w:r>
    </w:p>
    <w:sectPr w:rsidR="00CD3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253959">
    <w:abstractNumId w:val="8"/>
  </w:num>
  <w:num w:numId="2" w16cid:durableId="140777463">
    <w:abstractNumId w:val="6"/>
  </w:num>
  <w:num w:numId="3" w16cid:durableId="119494589">
    <w:abstractNumId w:val="5"/>
  </w:num>
  <w:num w:numId="4" w16cid:durableId="1134252545">
    <w:abstractNumId w:val="4"/>
  </w:num>
  <w:num w:numId="5" w16cid:durableId="460346252">
    <w:abstractNumId w:val="7"/>
  </w:num>
  <w:num w:numId="6" w16cid:durableId="1090009967">
    <w:abstractNumId w:val="3"/>
  </w:num>
  <w:num w:numId="7" w16cid:durableId="1823306677">
    <w:abstractNumId w:val="2"/>
  </w:num>
  <w:num w:numId="8" w16cid:durableId="586037541">
    <w:abstractNumId w:val="1"/>
  </w:num>
  <w:num w:numId="9" w16cid:durableId="143015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0FEB"/>
    <w:rsid w:val="00AA1D8D"/>
    <w:rsid w:val="00B47730"/>
    <w:rsid w:val="00CB0664"/>
    <w:rsid w:val="00CD3C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468D7"/>
  <w14:defaultImageDpi w14:val="300"/>
  <w15:docId w15:val="{DDF8260D-3B03-4CED-A94D-7311E1BD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431</Words>
  <Characters>2094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AliAkbar Mohsennejad</cp:lastModifiedBy>
  <cp:revision>2</cp:revision>
  <dcterms:created xsi:type="dcterms:W3CDTF">2025-08-12T15:02:00Z</dcterms:created>
  <dcterms:modified xsi:type="dcterms:W3CDTF">2025-08-12T15:02:00Z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354d9a25-7056-456d-a05a-040eb240c847</vt:lpwstr>
  </property>
</Properties>
</file>